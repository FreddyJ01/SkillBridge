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Fred E. Johnson IV</w:t>
      </w:r>
    </w:p>
    <w:p>
      <w:r>
        <w:t>(240) 524-8723 | Fred.E.Johnson@outlook.com | www.linkedin.com/in/freddyjohnson01 | https://github.com/FreddyJ01</w:t>
      </w:r>
    </w:p>
    <w:p>
      <w:r>
        <w:t>Active Secret Clearance | Available December 2025</w:t>
      </w:r>
    </w:p>
    <w:p>
      <w:r>
        <w:t>PROFESSION SUMMARY</w:t>
      </w:r>
    </w:p>
    <w:p>
      <w:r>
        <w:t>Cybersecurity-minded Software Engineer and U.S. Army Veteran with over 3.5 years of experience in object-oriented programming and design patterns. Proficient in .NET/C#, JavaScript, and Bootstrap/CSS. Solid understanding of Microsoft Azure with demonstrable AI/ML experience. Currently enhancing my knowledge in cloud application development and cybersecurity through Microsoft Software and Systems Academy.</w:t>
      </w:r>
    </w:p>
    <w:p>
      <w:r>
        <w:t>EDUCATION</w:t>
      </w:r>
    </w:p>
    <w:p>
      <w:r>
        <w:t>University Of Phoenix</w:t>
        <w:tab/>
        <w:t>Tempe, Arizona</w:t>
      </w:r>
    </w:p>
    <w:p>
      <w:r>
        <w:t>Bachelor of Science in Computer Science</w:t>
        <w:tab/>
        <w:t>July 2025</w:t>
      </w:r>
    </w:p>
    <w:p>
      <w:r>
        <w:t>QUALIFICATIONS</w:t>
      </w:r>
    </w:p>
    <w:p>
      <w:r>
        <w:t>Programming: .NET/C#, JavaScript, Bootstrap/CSS, HTML, SQL, Java, R</w:t>
      </w:r>
    </w:p>
    <w:p>
      <w:r>
        <w:t>Technical/Programmatic: Data Structures and Algorithms, AI/ML, Microsoft Azure</w:t>
      </w:r>
    </w:p>
    <w:p>
      <w:r>
        <w:t>Development &amp; Methodologies: Visual Studio, Visual Studio Code, Git, GitLab, Agile (Scrum)</w:t>
      </w:r>
    </w:p>
    <w:p>
      <w:r>
        <w:t>Platforms: Linux, MacOS, Windows</w:t>
      </w:r>
    </w:p>
    <w:p>
      <w:r>
        <w:t>Microsoft Certified: AZ-900, AI-900</w:t>
      </w:r>
    </w:p>
    <w:p>
      <w:r>
        <w:t>EXPERIENCE</w:t>
      </w:r>
    </w:p>
    <w:p>
      <w:r>
        <w:t>Microsoft: Software and Systems Academy</w:t>
        <w:tab/>
        <w:t>Remote</w:t>
      </w:r>
    </w:p>
    <w:p>
      <w:r>
        <w:t>Cloud Application Developer Intern</w:t>
        <w:tab/>
        <w:t>July 2025 - Present</w:t>
      </w:r>
    </w:p>
    <w:p>
      <w:r>
        <w:t>Designed and implemented ASP.NET MVC applications in a multi-tenant environment, translating stakeholder requirements into deliverables and formulating creative solutions to meet deadlines.</w:t>
      </w:r>
    </w:p>
    <w:p>
      <w:r>
        <w:t>Developed a deep understanding of web application attractiveness and usability through consistent communication with team members and stakeholders, overcoming unique challenges and ensuring the delivery of best-in-class outcomes.</w:t>
      </w:r>
    </w:p>
    <w:p>
      <w:r>
        <w:t>Prioritized tasks to meet sprint deadlines, improving team efficiency and project delivery consistency.</w:t>
      </w:r>
    </w:p>
    <w:p>
      <w:r>
        <w:t>Implemented security-minded programming and processes, understanding cybersecurity concepts and adapting programs to monitor and prevent threats.</w:t>
      </w:r>
    </w:p>
    <w:p>
      <w:r>
        <w:t>Engineered containerized microservices with Docker and deployed to Microsoft Azure App Services, demonstrating proficiency in Azure and its applications.</w:t>
      </w:r>
    </w:p>
    <w:p>
      <w:r>
        <w:t>United States Army</w:t>
        <w:tab/>
        <w:t xml:space="preserve"> Fort Campbell, Kentucky</w:t>
      </w:r>
    </w:p>
    <w:p>
      <w:r>
        <w:t>Information Technology Team Lead</w:t>
        <w:tab/>
        <w:t>December 2021 - Present</w:t>
      </w:r>
    </w:p>
    <w:p>
      <w:r>
        <w:t>Implemented secure network communication protocols supporting 500+ personnel, reducing account access disruptions by 80% and strengthening cybersecurity for mission-critical software and services.</w:t>
      </w:r>
    </w:p>
    <w:p>
      <w:r>
        <w:t>Executed cybersecurity audits on user accounts and workstations, identifying and patching vulnerabilities to reach a 99% compliance rate, thereby enhancing system reliability across the network.</w:t>
      </w:r>
    </w:p>
    <w:p>
      <w:r>
        <w:t>Standardized active directory account provisioning during onboarding, cutting provision time by 75% and providing faster, secure access to critical systems.</w:t>
      </w:r>
    </w:p>
    <w:p>
      <w:r>
        <w:t>Developed junior technicians with structured training and guidance, contributing to professional growth milestones, including 2 Air Assault School graduates and 1 Army Achievement Medal recipient.</w:t>
      </w:r>
    </w:p>
    <w:p>
      <w:r>
        <w:t>PROJECTS</w:t>
      </w:r>
    </w:p>
    <w:p>
      <w:r>
        <w:t>Togethr (C#, PostgreSQL, ASP.NET MVC)</w:t>
      </w:r>
    </w:p>
    <w:p>
      <w:r>
        <w:t>Developing a full-stack C# ASP.NET Core app for community event planning, including secure login, event creation/search, participant tracking, and external event integration.</w:t>
      </w:r>
    </w:p>
    <w:p>
      <w:r>
        <w:t>StackTrack (C#, SQLite, ASP.NET MVC)</w:t>
      </w:r>
    </w:p>
    <w:p>
      <w:r>
        <w:t>Developed a C#, SQLite-backed library management system with scalable data handling practices, optimized database schema to reduce query times and improve performance for future feature growth.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